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start of the paragraph</w:t>
      </w:r>
      <w:r>
        <w:br/>
      </w:r>
      <w:r>
        <w:t>And now this is in a different line</w:t>
      </w:r>
      <w:r>
        <w:t>. Even if it's on the same paragraph.</w:t>
      </w:r>
    </w:p>
    <w:p>
      <w:r>
        <w:br w:type="page"/>
      </w:r>
    </w:p>
    <w:p>
      <w:r>
        <w:t>This appears on a new page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This is part of a new landscape section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In this section, recover the portrait orientation</w:t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