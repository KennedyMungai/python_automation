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Movies Report</w:t>
      </w:r>
    </w:p>
    <w:p>
      <w:r>
        <w:t xml:space="preserve">Date: </w:t>
      </w:r>
      <w:r>
        <w:rPr>
          <w:i/>
        </w:rPr>
        <w:t>2024-02-21 09:52:34.347796</w:t>
      </w:r>
    </w:p>
    <w:p>
      <w:r>
        <w:t xml:space="preserve">Movies seen in the last 30 days: </w:t>
      </w:r>
      <w:r>
        <w:rPr>
          <w:i/>
        </w:rPr>
        <w:t>3</w:t>
      </w:r>
    </w:p>
    <w:p>
      <w:pPr>
        <w:pStyle w:val="ListBullet"/>
      </w:pPr>
      <w:r>
        <w:t>Casablanca</w:t>
      </w:r>
    </w:p>
    <w:p>
      <w:pPr>
        <w:pStyle w:val="ListBullet"/>
      </w:pPr>
      <w:r>
        <w:t>The Sound of Music</w:t>
      </w:r>
    </w:p>
    <w:p>
      <w:pPr>
        <w:pStyle w:val="ListBullet"/>
      </w:pPr>
      <w:r>
        <w:t>Vertigo</w:t>
      </w:r>
    </w:p>
    <w:p>
      <w:r>
        <w:t xml:space="preserve">Total Minutes: </w:t>
      </w:r>
      <w:r>
        <w:rPr>
          <w:i/>
        </w:rPr>
        <w:t>404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